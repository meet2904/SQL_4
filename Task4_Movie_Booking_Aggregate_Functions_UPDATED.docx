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82278" w14:textId="77777777" w:rsidR="008B4C84" w:rsidRDefault="00000000">
      <w:pPr>
        <w:pStyle w:val="Heading1"/>
      </w:pPr>
      <w:r>
        <w:t>Task 4: Aggregate Functions and Grouping - Online Movie Booking System</w:t>
      </w:r>
    </w:p>
    <w:p w14:paraId="32774CD7" w14:textId="77777777" w:rsidR="008B4C84" w:rsidRDefault="00000000">
      <w:pPr>
        <w:pStyle w:val="Heading3"/>
      </w:pPr>
      <w:r>
        <w:t>1. Count total bookings</w:t>
      </w:r>
    </w:p>
    <w:p w14:paraId="25CB9046" w14:textId="77777777" w:rsidR="008B4C84" w:rsidRDefault="00000000">
      <w:r>
        <w:t>SELECT COUNT(*) AS TotalBookings FROM Booking;</w:t>
      </w:r>
    </w:p>
    <w:p w14:paraId="0D6AA1CD" w14:textId="77777777" w:rsidR="008B4C84" w:rsidRDefault="00000000">
      <w:pPr>
        <w:pStyle w:val="Heading3"/>
      </w:pPr>
      <w:r>
        <w:t>2. Total seats booked for each show</w:t>
      </w:r>
    </w:p>
    <w:p w14:paraId="4ECDFD2E" w14:textId="77777777" w:rsidR="008B4C84" w:rsidRDefault="00000000">
      <w:r>
        <w:t>SELECT ShowID, SUM(SeatsBooked) AS TotalSeats</w:t>
      </w:r>
      <w:r>
        <w:br/>
        <w:t>FROM Booking</w:t>
      </w:r>
      <w:r>
        <w:br/>
        <w:t>GROUP BY ShowID;</w:t>
      </w:r>
    </w:p>
    <w:p w14:paraId="4F76A108" w14:textId="77777777" w:rsidR="008B4C84" w:rsidRDefault="00000000">
      <w:pPr>
        <w:pStyle w:val="Heading3"/>
      </w:pPr>
      <w:r>
        <w:t>3. Average seats booked per customer</w:t>
      </w:r>
    </w:p>
    <w:p w14:paraId="150C8926" w14:textId="77777777" w:rsidR="008B4C84" w:rsidRDefault="00000000">
      <w:r>
        <w:t>SELECT CustomerID, AVG(SeatsBooked) AS AvgSeats</w:t>
      </w:r>
      <w:r>
        <w:br/>
        <w:t>FROM Booking</w:t>
      </w:r>
      <w:r>
        <w:br/>
        <w:t>GROUP BY CustomerID;</w:t>
      </w:r>
    </w:p>
    <w:p w14:paraId="1CF63718" w14:textId="77777777" w:rsidR="008B4C84" w:rsidRDefault="00000000">
      <w:pPr>
        <w:pStyle w:val="Heading3"/>
      </w:pPr>
      <w:r>
        <w:t>4. Number of bookings made by each customer</w:t>
      </w:r>
    </w:p>
    <w:p w14:paraId="2CAC67B7" w14:textId="77777777" w:rsidR="008B4C84" w:rsidRDefault="00000000">
      <w:r>
        <w:t>SELECT CustomerID, COUNT(*) AS NumberOfBookings</w:t>
      </w:r>
      <w:r>
        <w:br/>
        <w:t>FROM Booking</w:t>
      </w:r>
      <w:r>
        <w:br/>
        <w:t>GROUP BY CustomerID;</w:t>
      </w:r>
    </w:p>
    <w:p w14:paraId="6D13A2B5" w14:textId="77777777" w:rsidR="008B4C84" w:rsidRDefault="00000000">
      <w:pPr>
        <w:pStyle w:val="Heading3"/>
      </w:pPr>
      <w:r>
        <w:t>5. Customers who booked more than 2 times</w:t>
      </w:r>
    </w:p>
    <w:p w14:paraId="2555E1AE" w14:textId="77777777" w:rsidR="008B4C84" w:rsidRDefault="00000000">
      <w:r>
        <w:t>SELECT CustomerID, COUNT(*) AS BookingCount</w:t>
      </w:r>
      <w:r>
        <w:br/>
        <w:t>FROM Booking</w:t>
      </w:r>
      <w:r>
        <w:br/>
        <w:t>GROUP BY CustomerID</w:t>
      </w:r>
      <w:r>
        <w:br/>
        <w:t>HAVING COUNT(*) &gt; 2;</w:t>
      </w:r>
    </w:p>
    <w:p w14:paraId="6ABFA7A6" w14:textId="77777777" w:rsidR="008B4C84" w:rsidRDefault="00000000">
      <w:pPr>
        <w:pStyle w:val="Heading3"/>
      </w:pPr>
      <w:r>
        <w:t>6. Total seats booked by each customer in descending order</w:t>
      </w:r>
    </w:p>
    <w:p w14:paraId="558F8A88" w14:textId="77777777" w:rsidR="008B4C84" w:rsidRDefault="00000000">
      <w:r>
        <w:t>SELECT CustomerID, SUM(SeatsBooked) AS TotalSeats</w:t>
      </w:r>
      <w:r>
        <w:br/>
        <w:t>FROM Booking</w:t>
      </w:r>
      <w:r>
        <w:br/>
        <w:t>GROUP BY CustomerID</w:t>
      </w:r>
      <w:r>
        <w:br/>
        <w:t>ORDER BY TotalSeats DESC;</w:t>
      </w:r>
    </w:p>
    <w:p w14:paraId="7EC26D93" w14:textId="77777777" w:rsidR="008B4C84" w:rsidRDefault="00000000">
      <w:pPr>
        <w:pStyle w:val="Heading3"/>
      </w:pPr>
      <w:r>
        <w:t>7. Maximum seats booked in a single booking</w:t>
      </w:r>
    </w:p>
    <w:p w14:paraId="03F2AF5F" w14:textId="77777777" w:rsidR="008B4C84" w:rsidRDefault="00000000">
      <w:r>
        <w:t>SELECT MAX(SeatsBooked) AS MaxSeatsBooked FROM Booking;</w:t>
      </w:r>
    </w:p>
    <w:p w14:paraId="103E7282" w14:textId="77777777" w:rsidR="008B4C84" w:rsidRDefault="00000000">
      <w:pPr>
        <w:pStyle w:val="Heading3"/>
      </w:pPr>
      <w:r>
        <w:t>8. Minimum seats booked in a single booking</w:t>
      </w:r>
    </w:p>
    <w:p w14:paraId="46BB9209" w14:textId="77777777" w:rsidR="008B4C84" w:rsidRDefault="00000000">
      <w:r>
        <w:t>SELECT MIN(SeatsBooked) AS MinSeatsBooked FROM Booking;</w:t>
      </w:r>
    </w:p>
    <w:p w14:paraId="24DE2E93" w14:textId="77777777" w:rsidR="008B4C84" w:rsidRDefault="00000000">
      <w:pPr>
        <w:pStyle w:val="Heading3"/>
      </w:pPr>
      <w:r>
        <w:t>9. Average seats booked per booking (entire table)</w:t>
      </w:r>
    </w:p>
    <w:p w14:paraId="7AAD85EE" w14:textId="77777777" w:rsidR="008B4C84" w:rsidRDefault="00000000">
      <w:r>
        <w:t>SELECT AVG(SeatsBooked) AS AvgSeatsBooked FROM Booking;</w:t>
      </w:r>
    </w:p>
    <w:p w14:paraId="6DF7F511" w14:textId="77777777" w:rsidR="008B4C84" w:rsidRDefault="00000000">
      <w:pPr>
        <w:pStyle w:val="Heading3"/>
      </w:pPr>
      <w:r>
        <w:t>10. Max, Min, and Avg seats per customer</w:t>
      </w:r>
    </w:p>
    <w:p w14:paraId="5C8185E2" w14:textId="77777777" w:rsidR="008B4C84" w:rsidRDefault="00000000">
      <w:r>
        <w:t>SELECT CustomerID,</w:t>
      </w:r>
      <w:r>
        <w:br/>
        <w:t xml:space="preserve">       MAX(SeatsBooked) AS MaxSeats,</w:t>
      </w:r>
      <w:r>
        <w:br/>
      </w:r>
      <w:r>
        <w:lastRenderedPageBreak/>
        <w:t xml:space="preserve">       MIN(SeatsBooked) AS MinSeats,</w:t>
      </w:r>
      <w:r>
        <w:br/>
        <w:t xml:space="preserve">       AVG(SeatsBooked) AS AvgSeats</w:t>
      </w:r>
      <w:r>
        <w:br/>
        <w:t>FROM Booking</w:t>
      </w:r>
      <w:r>
        <w:br/>
        <w:t>GROUP BY CustomerID;</w:t>
      </w:r>
    </w:p>
    <w:p w14:paraId="2718B0F0" w14:textId="78E9D582" w:rsidR="008B4C84" w:rsidRDefault="008B4C84"/>
    <w:sectPr w:rsidR="008B4C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28674">
    <w:abstractNumId w:val="8"/>
  </w:num>
  <w:num w:numId="2" w16cid:durableId="190994676">
    <w:abstractNumId w:val="6"/>
  </w:num>
  <w:num w:numId="3" w16cid:durableId="539783387">
    <w:abstractNumId w:val="5"/>
  </w:num>
  <w:num w:numId="4" w16cid:durableId="184632834">
    <w:abstractNumId w:val="4"/>
  </w:num>
  <w:num w:numId="5" w16cid:durableId="219680857">
    <w:abstractNumId w:val="7"/>
  </w:num>
  <w:num w:numId="6" w16cid:durableId="1623489731">
    <w:abstractNumId w:val="3"/>
  </w:num>
  <w:num w:numId="7" w16cid:durableId="602423266">
    <w:abstractNumId w:val="2"/>
  </w:num>
  <w:num w:numId="8" w16cid:durableId="1096561940">
    <w:abstractNumId w:val="1"/>
  </w:num>
  <w:num w:numId="9" w16cid:durableId="201479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C84"/>
    <w:rsid w:val="00AA1D8D"/>
    <w:rsid w:val="00B47730"/>
    <w:rsid w:val="00BF57CF"/>
    <w:rsid w:val="00CB0664"/>
    <w:rsid w:val="00F925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9F575"/>
  <w14:defaultImageDpi w14:val="300"/>
  <w15:docId w15:val="{EC99178D-8308-4AE1-BD4F-941C0D57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Parekh Meet</cp:lastModifiedBy>
  <cp:revision>2</cp:revision>
  <dcterms:created xsi:type="dcterms:W3CDTF">2013-12-23T23:15:00Z</dcterms:created>
  <dcterms:modified xsi:type="dcterms:W3CDTF">2025-06-27T17:06:00Z</dcterms:modified>
  <cp:category/>
</cp:coreProperties>
</file>